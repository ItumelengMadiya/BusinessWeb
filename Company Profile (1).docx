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E806" w14:textId="77777777" w:rsidR="00536422" w:rsidRDefault="00536422"/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47D1E5E6" w14:textId="77777777" w:rsidTr="00536422">
        <w:trPr>
          <w:trHeight w:val="964"/>
        </w:trPr>
        <w:tc>
          <w:tcPr>
            <w:tcW w:w="9360" w:type="dxa"/>
          </w:tcPr>
          <w:p w14:paraId="78469BBF" w14:textId="77777777" w:rsidR="00CB0809" w:rsidRPr="00CC66A4" w:rsidRDefault="00CC66A4" w:rsidP="00B86B57">
            <w:pPr>
              <w:jc w:val="right"/>
              <w:rPr>
                <w:b/>
                <w:sz w:val="32"/>
                <w:szCs w:val="32"/>
              </w:rPr>
            </w:pPr>
            <w:r w:rsidRPr="00CC66A4">
              <w:rPr>
                <w:b/>
                <w:sz w:val="32"/>
                <w:szCs w:val="32"/>
              </w:rPr>
              <w:t>PETERS BUSINESS SOLUTIONS (PTY) LTD</w:t>
            </w:r>
          </w:p>
        </w:tc>
      </w:tr>
      <w:tr w:rsidR="00CB0809" w14:paraId="3A4A3E10" w14:textId="77777777" w:rsidTr="00536422">
        <w:trPr>
          <w:trHeight w:val="749"/>
        </w:trPr>
        <w:tc>
          <w:tcPr>
            <w:tcW w:w="9360" w:type="dxa"/>
          </w:tcPr>
          <w:p w14:paraId="5A6D779A" w14:textId="77777777" w:rsidR="00CB0809" w:rsidRDefault="00CC66A4" w:rsidP="00CB0809">
            <w:pPr>
              <w:pStyle w:val="ContactInfo"/>
            </w:pPr>
            <w:r>
              <w:t>17 Mercury Street</w:t>
            </w:r>
          </w:p>
          <w:p w14:paraId="349240FD" w14:textId="77777777" w:rsidR="00CC66A4" w:rsidRDefault="00CC66A4" w:rsidP="00CB0809">
            <w:pPr>
              <w:pStyle w:val="ContactInfo"/>
            </w:pPr>
            <w:proofErr w:type="spellStart"/>
            <w:r>
              <w:t>Ennerdale</w:t>
            </w:r>
            <w:proofErr w:type="spellEnd"/>
            <w:r>
              <w:t xml:space="preserve"> Ext 1</w:t>
            </w:r>
          </w:p>
          <w:p w14:paraId="69D3EEEB" w14:textId="77777777" w:rsidR="00CC66A4" w:rsidRPr="00752FC4" w:rsidRDefault="00CC66A4" w:rsidP="00CB0809">
            <w:pPr>
              <w:pStyle w:val="ContactInfo"/>
            </w:pPr>
            <w:r>
              <w:t>1830</w:t>
            </w:r>
          </w:p>
          <w:p w14:paraId="02819261" w14:textId="7F912CA4" w:rsidR="00CB0809" w:rsidRDefault="00CC66A4" w:rsidP="00CB0809">
            <w:pPr>
              <w:pStyle w:val="ContactInfo"/>
            </w:pPr>
            <w:r>
              <w:t>Tel: 0</w:t>
            </w:r>
            <w:r w:rsidR="00536422">
              <w:t>73-983-3921</w:t>
            </w:r>
          </w:p>
          <w:p w14:paraId="3FD94105" w14:textId="77777777" w:rsidR="00CC66A4" w:rsidRDefault="00CC66A4" w:rsidP="00CB0809">
            <w:pPr>
              <w:pStyle w:val="ContactInfo"/>
            </w:pPr>
            <w:r>
              <w:t>E-mail: admin@petersbusiness.co.za</w:t>
            </w:r>
          </w:p>
          <w:p w14:paraId="0CA035FD" w14:textId="77777777" w:rsidR="00CC66A4" w:rsidRPr="00752FC4" w:rsidRDefault="00CC66A4" w:rsidP="00CC66A4">
            <w:pPr>
              <w:pStyle w:val="ContactInfo"/>
              <w:jc w:val="center"/>
            </w:pPr>
          </w:p>
          <w:p w14:paraId="7943D4DE" w14:textId="77777777" w:rsidR="00CB0809" w:rsidRDefault="00CB0809" w:rsidP="00CC66A4">
            <w:pPr>
              <w:pStyle w:val="ContactInfo"/>
            </w:pPr>
          </w:p>
        </w:tc>
      </w:tr>
    </w:tbl>
    <w:p w14:paraId="4D3BB791" w14:textId="77777777" w:rsidR="00CC66A4" w:rsidRPr="00CC66A4" w:rsidRDefault="00CC66A4" w:rsidP="00CC66A4"/>
    <w:p w14:paraId="06FE01A8" w14:textId="77777777" w:rsidR="00CC66A4" w:rsidRPr="00CC66A4" w:rsidRDefault="00CC66A4" w:rsidP="00CC66A4">
      <w:pPr>
        <w:pStyle w:val="Salutation"/>
        <w:jc w:val="center"/>
        <w:rPr>
          <w:rFonts w:ascii="Bookman Old Style" w:hAnsi="Bookman Old Style"/>
          <w:b/>
          <w:sz w:val="28"/>
          <w:szCs w:val="28"/>
        </w:rPr>
      </w:pPr>
      <w:r w:rsidRPr="00CC66A4">
        <w:rPr>
          <w:rFonts w:ascii="Bookman Old Style" w:hAnsi="Bookman Old Style"/>
          <w:b/>
          <w:sz w:val="28"/>
          <w:szCs w:val="28"/>
        </w:rPr>
        <w:t xml:space="preserve">COMPANY PROFILE </w:t>
      </w:r>
    </w:p>
    <w:p w14:paraId="5992448D" w14:textId="77777777" w:rsidR="00CC66A4" w:rsidRPr="00CC66A4" w:rsidRDefault="00CC66A4" w:rsidP="00CC66A4">
      <w:pPr>
        <w:rPr>
          <w:rFonts w:ascii="Bookman Old Style" w:hAnsi="Bookman Old Style"/>
        </w:rPr>
      </w:pPr>
    </w:p>
    <w:p w14:paraId="5B5CA9BE" w14:textId="77777777" w:rsidR="00CC66A4" w:rsidRPr="00CC66A4" w:rsidRDefault="00CC66A4" w:rsidP="00CC66A4">
      <w:pPr>
        <w:spacing w:after="0" w:line="360" w:lineRule="auto"/>
        <w:rPr>
          <w:rFonts w:ascii="Bookman Old Style" w:hAnsi="Bookman Old Style"/>
        </w:rPr>
      </w:pPr>
      <w:r w:rsidRPr="00CC66A4">
        <w:rPr>
          <w:rFonts w:ascii="Bookman Old Style" w:hAnsi="Bookman Old Style"/>
        </w:rPr>
        <w:t>SERVICES:</w:t>
      </w:r>
      <w:r w:rsidRPr="00CC66A4">
        <w:rPr>
          <w:rFonts w:ascii="Bookman Old Style" w:hAnsi="Bookman Old Style"/>
        </w:rPr>
        <w:tab/>
      </w:r>
    </w:p>
    <w:p w14:paraId="0CE8B3AB" w14:textId="77777777" w:rsidR="00CC66A4" w:rsidRDefault="00CC66A4" w:rsidP="00CC66A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 w:rsidRPr="00CC66A4">
        <w:rPr>
          <w:rFonts w:ascii="Bookman Old Style" w:hAnsi="Bookman Old Style"/>
        </w:rPr>
        <w:t>Accounting and Payroll Services</w:t>
      </w:r>
    </w:p>
    <w:p w14:paraId="56417233" w14:textId="77777777" w:rsidR="00CC66A4" w:rsidRDefault="00CC66A4" w:rsidP="00CC66A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Tax Services – Business and Individual</w:t>
      </w:r>
    </w:p>
    <w:p w14:paraId="27C6E885" w14:textId="0BA0FA8D" w:rsidR="00A56BB2" w:rsidRDefault="00A56BB2" w:rsidP="00CC66A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UIF </w:t>
      </w:r>
      <w:r w:rsidR="004B69C1">
        <w:rPr>
          <w:rFonts w:ascii="Bookman Old Style" w:hAnsi="Bookman Old Style"/>
        </w:rPr>
        <w:t>Applications</w:t>
      </w:r>
      <w:r w:rsidR="00536422">
        <w:rPr>
          <w:rFonts w:ascii="Bookman Old Style" w:hAnsi="Bookman Old Style"/>
        </w:rPr>
        <w:t xml:space="preserve"> for companies and individuals</w:t>
      </w:r>
    </w:p>
    <w:p w14:paraId="14D2EF91" w14:textId="77777777" w:rsidR="00CC66A4" w:rsidRDefault="00CC66A4" w:rsidP="00CC66A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Company Registration - CIPC</w:t>
      </w:r>
    </w:p>
    <w:p w14:paraId="7B3D3875" w14:textId="77777777" w:rsidR="00CC66A4" w:rsidRDefault="00CC66A4" w:rsidP="00CC66A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SARS Registration </w:t>
      </w:r>
    </w:p>
    <w:p w14:paraId="76ABD5D7" w14:textId="77777777" w:rsidR="00CC66A4" w:rsidRDefault="00CC66A4" w:rsidP="00CC66A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COIDA Registration</w:t>
      </w:r>
    </w:p>
    <w:p w14:paraId="39378454" w14:textId="77777777" w:rsidR="00CC66A4" w:rsidRDefault="00CC66A4" w:rsidP="00CC66A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CIDB Registration</w:t>
      </w:r>
    </w:p>
    <w:p w14:paraId="1E9B4D63" w14:textId="3032A808" w:rsidR="004B69C1" w:rsidRPr="00536422" w:rsidRDefault="00CC66A4" w:rsidP="00536422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CSD Registration</w:t>
      </w:r>
    </w:p>
    <w:p w14:paraId="46F4A342" w14:textId="77777777" w:rsidR="00CC66A4" w:rsidRDefault="00CC66A4" w:rsidP="00CC66A4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Secretarial Services </w:t>
      </w:r>
    </w:p>
    <w:p w14:paraId="32280214" w14:textId="77777777" w:rsidR="00CC66A4" w:rsidRDefault="00CC66A4" w:rsidP="00CC66A4">
      <w:pPr>
        <w:spacing w:after="0" w:line="360" w:lineRule="auto"/>
        <w:rPr>
          <w:rFonts w:ascii="Bookman Old Style" w:hAnsi="Bookman Old Style"/>
        </w:rPr>
      </w:pPr>
    </w:p>
    <w:p w14:paraId="43E490B5" w14:textId="77777777" w:rsidR="00CC66A4" w:rsidRPr="00CC66A4" w:rsidRDefault="00CC66A4" w:rsidP="00CC66A4">
      <w:pPr>
        <w:jc w:val="center"/>
        <w:rPr>
          <w:rFonts w:ascii="Bookman Old Style" w:hAnsi="Bookman Old Style"/>
        </w:rPr>
      </w:pPr>
      <w:r w:rsidRPr="00CC66A4">
        <w:rPr>
          <w:rFonts w:ascii="Bookman Old Style" w:hAnsi="Bookman Old Style"/>
        </w:rPr>
        <w:t>WE STRIVE FOR PERFECTION AND BELIEVE IN DOING IT RIGHT THE FIRST TIME</w:t>
      </w:r>
    </w:p>
    <w:p w14:paraId="3290489F" w14:textId="77777777" w:rsidR="00CC66A4" w:rsidRDefault="00CC66A4" w:rsidP="00CC66A4">
      <w:pPr>
        <w:spacing w:after="0" w:line="360" w:lineRule="auto"/>
        <w:rPr>
          <w:rFonts w:ascii="Bookman Old Style" w:hAnsi="Bookman Old Style"/>
        </w:rPr>
      </w:pPr>
    </w:p>
    <w:p w14:paraId="643EBF92" w14:textId="77777777" w:rsidR="001819A4" w:rsidRPr="00CC66A4" w:rsidRDefault="001819A4" w:rsidP="00CC66A4">
      <w:pPr>
        <w:spacing w:after="0" w:line="360" w:lineRule="auto"/>
        <w:rPr>
          <w:rFonts w:ascii="Bookman Old Style" w:hAnsi="Bookman Old Style"/>
        </w:rPr>
      </w:pPr>
    </w:p>
    <w:p w14:paraId="56482CA3" w14:textId="77777777" w:rsidR="00CC66A4" w:rsidRDefault="00CC66A4" w:rsidP="00CC66A4">
      <w:pPr>
        <w:spacing w:after="0" w:line="360" w:lineRule="auto"/>
        <w:rPr>
          <w:rFonts w:ascii="Bookman Old Style" w:hAnsi="Bookman Old Style"/>
        </w:rPr>
      </w:pPr>
    </w:p>
    <w:p w14:paraId="29E558EF" w14:textId="77777777" w:rsidR="00CC66A4" w:rsidRPr="00CC66A4" w:rsidRDefault="00CC66A4" w:rsidP="00CC66A4">
      <w:pPr>
        <w:spacing w:after="0" w:line="360" w:lineRule="auto"/>
        <w:rPr>
          <w:rFonts w:ascii="Bookman Old Style" w:hAnsi="Bookman Old Style"/>
        </w:rPr>
      </w:pPr>
      <w:r w:rsidRPr="00CC66A4">
        <w:rPr>
          <w:rFonts w:ascii="Bookman Old Style" w:hAnsi="Bookman Old Style"/>
        </w:rPr>
        <w:t xml:space="preserve"> </w:t>
      </w:r>
    </w:p>
    <w:p w14:paraId="5E919BFE" w14:textId="77777777" w:rsidR="00CC66A4" w:rsidRPr="00CC66A4" w:rsidRDefault="00CC66A4" w:rsidP="00CC66A4">
      <w:pPr>
        <w:spacing w:line="360" w:lineRule="auto"/>
        <w:rPr>
          <w:rFonts w:ascii="Bookman Old Style" w:hAnsi="Bookman Old Style"/>
        </w:rPr>
      </w:pPr>
      <w:r w:rsidRPr="00CC66A4">
        <w:rPr>
          <w:rFonts w:ascii="Bookman Old Style" w:hAnsi="Bookman Old Style"/>
        </w:rPr>
        <w:tab/>
      </w:r>
    </w:p>
    <w:p w14:paraId="131A50F1" w14:textId="77777777" w:rsidR="00CC66A4" w:rsidRPr="00CC66A4" w:rsidRDefault="00CC66A4" w:rsidP="00CC66A4">
      <w:pPr>
        <w:spacing w:line="360" w:lineRule="auto"/>
        <w:rPr>
          <w:rFonts w:ascii="Bookman Old Style" w:hAnsi="Bookman Old Style"/>
        </w:rPr>
      </w:pPr>
      <w:r w:rsidRPr="00CC66A4">
        <w:rPr>
          <w:rFonts w:ascii="Bookman Old Style" w:hAnsi="Bookman Old Style"/>
        </w:rPr>
        <w:tab/>
      </w:r>
      <w:r w:rsidRPr="00CC66A4">
        <w:rPr>
          <w:rFonts w:ascii="Bookman Old Style" w:hAnsi="Bookman Old Style"/>
        </w:rPr>
        <w:tab/>
      </w:r>
    </w:p>
    <w:p w14:paraId="739FF614" w14:textId="77777777" w:rsidR="00CC66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ABOUT US:</w:t>
      </w:r>
    </w:p>
    <w:p w14:paraId="5AB056DF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Peters Business Solutions (Pty) Ltd is a small Accounting and Tax Services firm situated in </w:t>
      </w:r>
      <w:proofErr w:type="spellStart"/>
      <w:r>
        <w:rPr>
          <w:rFonts w:ascii="Bookman Old Style" w:hAnsi="Bookman Old Style"/>
        </w:rPr>
        <w:t>Ennerdale</w:t>
      </w:r>
      <w:proofErr w:type="spellEnd"/>
      <w:r>
        <w:rPr>
          <w:rFonts w:ascii="Bookman Old Style" w:hAnsi="Bookman Old Style"/>
        </w:rPr>
        <w:t>, south of Johannesburg.</w:t>
      </w:r>
    </w:p>
    <w:p w14:paraId="3A01A1B9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owner of the company, </w:t>
      </w:r>
      <w:proofErr w:type="spellStart"/>
      <w:r>
        <w:rPr>
          <w:rFonts w:ascii="Bookman Old Style" w:hAnsi="Bookman Old Style"/>
        </w:rPr>
        <w:t>Mrs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Maldird</w:t>
      </w:r>
      <w:proofErr w:type="spellEnd"/>
      <w:r>
        <w:rPr>
          <w:rFonts w:ascii="Bookman Old Style" w:hAnsi="Bookman Old Style"/>
        </w:rPr>
        <w:t xml:space="preserve"> Bernise Peters have been an Accountant for four different companies for the past 25 years.  In September 2016 she started working for a company as the Accountant and the company closed down after three months, she than decided to start her own Accounting firm in 2017.  </w:t>
      </w:r>
    </w:p>
    <w:p w14:paraId="6BA60195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Peters Business Solutions was registered with CIPC in August 2017 and since than grew tremendously.</w:t>
      </w:r>
    </w:p>
    <w:p w14:paraId="5A97A6FD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At present the company have 40 small businesses’ clients and they are rendering their services as follows:</w:t>
      </w:r>
    </w:p>
    <w:p w14:paraId="06EE2D7A" w14:textId="77777777" w:rsidR="001819A4" w:rsidRDefault="001819A4" w:rsidP="001819A4">
      <w:pPr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Month to month clients</w:t>
      </w:r>
    </w:p>
    <w:p w14:paraId="7A535491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Peters Business Solutions offers a monthly accounting and tax service including payroll and ensuring that their small to medium clients are SARS compliant at all times:</w:t>
      </w:r>
    </w:p>
    <w:p w14:paraId="69E0482B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J &amp; P Stainless Steel and Fabrications Projects (Pty) Ltd – Steel Construction </w:t>
      </w:r>
    </w:p>
    <w:p w14:paraId="5C3D7F72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proofErr w:type="spellStart"/>
      <w:r w:rsidRPr="001819A4">
        <w:rPr>
          <w:rFonts w:ascii="Bookman Old Style" w:hAnsi="Bookman Old Style"/>
        </w:rPr>
        <w:t>Ubungoti</w:t>
      </w:r>
      <w:proofErr w:type="spellEnd"/>
      <w:r w:rsidRPr="001819A4">
        <w:rPr>
          <w:rFonts w:ascii="Bookman Old Style" w:hAnsi="Bookman Old Style"/>
        </w:rPr>
        <w:t xml:space="preserve"> Works – </w:t>
      </w:r>
      <w:r>
        <w:rPr>
          <w:rFonts w:ascii="Bookman Old Style" w:hAnsi="Bookman Old Style"/>
        </w:rPr>
        <w:t xml:space="preserve">Steel and Engineering </w:t>
      </w:r>
      <w:r w:rsidRPr="001819A4">
        <w:rPr>
          <w:rFonts w:ascii="Bookman Old Style" w:hAnsi="Bookman Old Style"/>
        </w:rPr>
        <w:t xml:space="preserve">Construction </w:t>
      </w:r>
    </w:p>
    <w:p w14:paraId="3E4F32D9" w14:textId="77777777" w:rsidR="001819A4" w:rsidRP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proofErr w:type="spellStart"/>
      <w:r w:rsidRPr="001819A4">
        <w:rPr>
          <w:rFonts w:ascii="Bookman Old Style" w:hAnsi="Bookman Old Style"/>
        </w:rPr>
        <w:t>Aquatech</w:t>
      </w:r>
      <w:proofErr w:type="spellEnd"/>
      <w:r w:rsidRPr="001819A4">
        <w:rPr>
          <w:rFonts w:ascii="Bookman Old Style" w:hAnsi="Bookman Old Style"/>
        </w:rPr>
        <w:t xml:space="preserve"> Pool Services – Pool Maintenance and Renovations Company</w:t>
      </w:r>
    </w:p>
    <w:p w14:paraId="7F5E8106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Nutriment Foods – Correctional Services Food Suppliers</w:t>
      </w:r>
    </w:p>
    <w:p w14:paraId="6788CD58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VLK Electrical – Electrical Construction</w:t>
      </w:r>
    </w:p>
    <w:p w14:paraId="063AA714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Shorts Lifts – Lift Maintenance</w:t>
      </w:r>
    </w:p>
    <w:p w14:paraId="13285248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G Lounge – Entertainment</w:t>
      </w:r>
    </w:p>
    <w:p w14:paraId="0CE9477C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Krools</w:t>
      </w:r>
      <w:proofErr w:type="spellEnd"/>
      <w:r>
        <w:rPr>
          <w:rFonts w:ascii="Bookman Old Style" w:hAnsi="Bookman Old Style"/>
        </w:rPr>
        <w:t xml:space="preserve"> Projects – Building, Renovations and Repairs</w:t>
      </w:r>
    </w:p>
    <w:p w14:paraId="6C6823C8" w14:textId="77777777" w:rsidR="001819A4" w:rsidRDefault="001819A4" w:rsidP="001819A4">
      <w:pPr>
        <w:pStyle w:val="ListParagraph"/>
        <w:jc w:val="both"/>
        <w:rPr>
          <w:rFonts w:ascii="Bookman Old Style" w:hAnsi="Bookman Old Style"/>
        </w:rPr>
      </w:pPr>
    </w:p>
    <w:p w14:paraId="72319149" w14:textId="77777777" w:rsidR="001819A4" w:rsidRDefault="001819A4" w:rsidP="001819A4">
      <w:pPr>
        <w:pStyle w:val="ListParagraph"/>
        <w:jc w:val="both"/>
        <w:rPr>
          <w:rFonts w:ascii="Bookman Old Style" w:hAnsi="Bookman Old Style"/>
        </w:rPr>
      </w:pPr>
    </w:p>
    <w:p w14:paraId="729F916E" w14:textId="77777777" w:rsidR="001819A4" w:rsidRDefault="001819A4" w:rsidP="001819A4">
      <w:pPr>
        <w:pStyle w:val="ListParagraph"/>
        <w:jc w:val="both"/>
        <w:rPr>
          <w:rFonts w:ascii="Bookman Old Style" w:hAnsi="Bookman Old Style"/>
        </w:rPr>
      </w:pPr>
    </w:p>
    <w:p w14:paraId="6E9B2929" w14:textId="77777777" w:rsidR="001819A4" w:rsidRDefault="001819A4" w:rsidP="001819A4">
      <w:pPr>
        <w:pStyle w:val="ListParagraph"/>
        <w:jc w:val="both"/>
        <w:rPr>
          <w:rFonts w:ascii="Bookman Old Style" w:hAnsi="Bookman Old Style"/>
        </w:rPr>
      </w:pPr>
    </w:p>
    <w:p w14:paraId="51870201" w14:textId="77777777" w:rsidR="001819A4" w:rsidRDefault="001819A4" w:rsidP="001819A4">
      <w:pPr>
        <w:pStyle w:val="ListParagraph"/>
        <w:jc w:val="both"/>
        <w:rPr>
          <w:rFonts w:ascii="Bookman Old Style" w:hAnsi="Bookman Old Style"/>
        </w:rPr>
      </w:pPr>
    </w:p>
    <w:p w14:paraId="4364C0CC" w14:textId="77777777" w:rsidR="001819A4" w:rsidRDefault="001819A4" w:rsidP="001819A4">
      <w:pPr>
        <w:pStyle w:val="ListParagraph"/>
        <w:jc w:val="both"/>
        <w:rPr>
          <w:rFonts w:ascii="Bookman Old Style" w:hAnsi="Bookman Old Style"/>
        </w:rPr>
      </w:pPr>
    </w:p>
    <w:p w14:paraId="0B45232F" w14:textId="77777777" w:rsidR="001819A4" w:rsidRDefault="001819A4" w:rsidP="001819A4">
      <w:pPr>
        <w:pStyle w:val="ListParagraph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Six Monthly Customers</w:t>
      </w:r>
    </w:p>
    <w:p w14:paraId="76638A14" w14:textId="77777777" w:rsidR="001819A4" w:rsidRDefault="001819A4" w:rsidP="001819A4">
      <w:pPr>
        <w:pStyle w:val="ListParagraph"/>
        <w:jc w:val="both"/>
        <w:rPr>
          <w:rFonts w:ascii="Bookman Old Style" w:hAnsi="Bookman Old Style"/>
          <w:b/>
          <w:u w:val="single"/>
        </w:rPr>
      </w:pPr>
    </w:p>
    <w:p w14:paraId="63B51075" w14:textId="77777777" w:rsidR="001819A4" w:rsidRDefault="001819A4" w:rsidP="001819A4">
      <w:pPr>
        <w:pStyle w:val="ListParagraph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Peters Business Solutions ensure that these small businesses are SARS compliant by submitting their provisional tax according to SARS regulations and they are only listing a few of the companies below:</w:t>
      </w:r>
    </w:p>
    <w:p w14:paraId="344547A0" w14:textId="77777777" w:rsidR="001819A4" w:rsidRDefault="001819A4" w:rsidP="001819A4">
      <w:pPr>
        <w:pStyle w:val="ListParagraph"/>
        <w:jc w:val="both"/>
        <w:rPr>
          <w:rFonts w:ascii="Bookman Old Style" w:hAnsi="Bookman Old Style"/>
        </w:rPr>
      </w:pPr>
    </w:p>
    <w:p w14:paraId="60D986E9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Shana’s Towing – Towing </w:t>
      </w:r>
    </w:p>
    <w:p w14:paraId="141984EB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Khanimambo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Vuhluri</w:t>
      </w:r>
      <w:proofErr w:type="spellEnd"/>
      <w:r>
        <w:rPr>
          <w:rFonts w:ascii="Bookman Old Style" w:hAnsi="Bookman Old Style"/>
        </w:rPr>
        <w:t xml:space="preserve"> – Newspaper distributor</w:t>
      </w:r>
    </w:p>
    <w:p w14:paraId="320CF0E8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Deep South Pools – Pool Renovation and Maintenance</w:t>
      </w:r>
    </w:p>
    <w:p w14:paraId="3582BD56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27 and 243 Logistics – Transport</w:t>
      </w:r>
    </w:p>
    <w:p w14:paraId="73A669E6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AA Logistics – Window Tinting</w:t>
      </w:r>
    </w:p>
    <w:p w14:paraId="52399EB4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Blessed Projects – Office Cleaning Services</w:t>
      </w:r>
    </w:p>
    <w:p w14:paraId="078A4CDD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Buyjen</w:t>
      </w:r>
      <w:proofErr w:type="spellEnd"/>
      <w:r>
        <w:rPr>
          <w:rFonts w:ascii="Bookman Old Style" w:hAnsi="Bookman Old Style"/>
        </w:rPr>
        <w:t xml:space="preserve"> Projects – Plumbing and Renovations</w:t>
      </w:r>
    </w:p>
    <w:p w14:paraId="5FB37C38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Edu Blockers – Day care Service</w:t>
      </w:r>
    </w:p>
    <w:p w14:paraId="03B16A8E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Fine Line Printers – Printing</w:t>
      </w:r>
    </w:p>
    <w:p w14:paraId="485186E1" w14:textId="77777777" w:rsidR="001819A4" w:rsidRDefault="001819A4" w:rsidP="001819A4">
      <w:pPr>
        <w:pStyle w:val="ListParagraph"/>
        <w:numPr>
          <w:ilvl w:val="0"/>
          <w:numId w:val="1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Green Leaf Marketing – Advertisement any many more </w:t>
      </w:r>
    </w:p>
    <w:p w14:paraId="7AB02F8A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Peters Business Solutions also offer a services to individuals that need to submit their IRP5 on a yearly basis.</w:t>
      </w:r>
    </w:p>
    <w:p w14:paraId="541CBE1D" w14:textId="51C4590B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 have also registered </w:t>
      </w:r>
      <w:r w:rsidR="00537562">
        <w:rPr>
          <w:rFonts w:ascii="Bookman Old Style" w:hAnsi="Bookman Old Style"/>
        </w:rPr>
        <w:t>over 30</w:t>
      </w:r>
      <w:r>
        <w:rPr>
          <w:rFonts w:ascii="Bookman Old Style" w:hAnsi="Bookman Old Style"/>
        </w:rPr>
        <w:t xml:space="preserve"> new companies in the past </w:t>
      </w:r>
      <w:r w:rsidR="00537562">
        <w:rPr>
          <w:rFonts w:ascii="Bookman Old Style" w:hAnsi="Bookman Old Style"/>
        </w:rPr>
        <w:t xml:space="preserve">six </w:t>
      </w:r>
      <w:r>
        <w:rPr>
          <w:rFonts w:ascii="Bookman Old Style" w:hAnsi="Bookman Old Style"/>
        </w:rPr>
        <w:t>year</w:t>
      </w:r>
      <w:r w:rsidR="00537562">
        <w:rPr>
          <w:rFonts w:ascii="Bookman Old Style" w:hAnsi="Bookman Old Style"/>
        </w:rPr>
        <w:t xml:space="preserve">s and our registration service grows on a weekly with two to three new registrations.  We </w:t>
      </w:r>
      <w:r>
        <w:rPr>
          <w:rFonts w:ascii="Bookman Old Style" w:hAnsi="Bookman Old Style"/>
        </w:rPr>
        <w:t xml:space="preserve">also </w:t>
      </w:r>
      <w:proofErr w:type="gramStart"/>
      <w:r>
        <w:rPr>
          <w:rFonts w:ascii="Bookman Old Style" w:hAnsi="Bookman Old Style"/>
        </w:rPr>
        <w:t>offering</w:t>
      </w:r>
      <w:proofErr w:type="gramEnd"/>
      <w:r>
        <w:rPr>
          <w:rFonts w:ascii="Bookman Old Style" w:hAnsi="Bookman Old Style"/>
        </w:rPr>
        <w:t xml:space="preserve"> our Accounting and Tax services to them on a </w:t>
      </w:r>
      <w:proofErr w:type="gramStart"/>
      <w:r>
        <w:rPr>
          <w:rFonts w:ascii="Bookman Old Style" w:hAnsi="Bookman Old Style"/>
        </w:rPr>
        <w:t>six month</w:t>
      </w:r>
      <w:proofErr w:type="gramEnd"/>
      <w:r>
        <w:rPr>
          <w:rFonts w:ascii="Bookman Old Style" w:hAnsi="Bookman Old Style"/>
        </w:rPr>
        <w:t xml:space="preserve"> basis and obviously changing to monthly clients as these businesses grows.</w:t>
      </w:r>
    </w:p>
    <w:p w14:paraId="35391CD0" w14:textId="636D0C21" w:rsidR="004A6140" w:rsidRDefault="00537562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company </w:t>
      </w:r>
      <w:proofErr w:type="gramStart"/>
      <w:r>
        <w:rPr>
          <w:rFonts w:ascii="Bookman Old Style" w:hAnsi="Bookman Old Style"/>
        </w:rPr>
        <w:t>ha</w:t>
      </w:r>
      <w:r w:rsidR="00536422">
        <w:rPr>
          <w:rFonts w:ascii="Bookman Old Style" w:hAnsi="Bookman Old Style"/>
        </w:rPr>
        <w:t>d</w:t>
      </w:r>
      <w:proofErr w:type="gramEnd"/>
      <w:r>
        <w:rPr>
          <w:rFonts w:ascii="Bookman Old Style" w:hAnsi="Bookman Old Style"/>
        </w:rPr>
        <w:t xml:space="preserve"> grown tremendously in the past six years.  We have customers in the following</w:t>
      </w:r>
      <w:r w:rsidR="004A6140">
        <w:rPr>
          <w:rFonts w:ascii="Bookman Old Style" w:hAnsi="Bookman Old Style"/>
        </w:rPr>
        <w:t xml:space="preserve"> areas:</w:t>
      </w:r>
    </w:p>
    <w:p w14:paraId="28C1E98B" w14:textId="1343770F" w:rsidR="00537562" w:rsidRDefault="00537562" w:rsidP="004A6140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 w:rsidRPr="004A6140">
        <w:rPr>
          <w:rFonts w:ascii="Bookman Old Style" w:hAnsi="Bookman Old Style"/>
        </w:rPr>
        <w:t>Cape Town</w:t>
      </w:r>
      <w:r w:rsidR="004A6140">
        <w:rPr>
          <w:rFonts w:ascii="Bookman Old Style" w:hAnsi="Bookman Old Style"/>
        </w:rPr>
        <w:t xml:space="preserve"> – 2 construction companies, 1 consulting company</w:t>
      </w:r>
      <w:r w:rsidR="00536422">
        <w:rPr>
          <w:rFonts w:ascii="Bookman Old Style" w:hAnsi="Bookman Old Style"/>
        </w:rPr>
        <w:t xml:space="preserve"> and 3 </w:t>
      </w:r>
      <w:proofErr w:type="gramStart"/>
      <w:r w:rsidR="00536422">
        <w:rPr>
          <w:rFonts w:ascii="Bookman Old Style" w:hAnsi="Bookman Old Style"/>
        </w:rPr>
        <w:t>Non-profitable</w:t>
      </w:r>
      <w:proofErr w:type="gramEnd"/>
      <w:r w:rsidR="00536422">
        <w:rPr>
          <w:rFonts w:ascii="Bookman Old Style" w:hAnsi="Bookman Old Style"/>
        </w:rPr>
        <w:t xml:space="preserve"> companies;</w:t>
      </w:r>
    </w:p>
    <w:p w14:paraId="04DD9941" w14:textId="1E3B2BFB" w:rsidR="00536422" w:rsidRDefault="00536422" w:rsidP="004A6140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Witbank – 1 construction </w:t>
      </w:r>
      <w:proofErr w:type="gramStart"/>
      <w:r>
        <w:rPr>
          <w:rFonts w:ascii="Bookman Old Style" w:hAnsi="Bookman Old Style"/>
        </w:rPr>
        <w:t>company;</w:t>
      </w:r>
      <w:proofErr w:type="gramEnd"/>
    </w:p>
    <w:p w14:paraId="74DFD3CC" w14:textId="77777777" w:rsidR="00536422" w:rsidRDefault="00536422" w:rsidP="00536422">
      <w:pPr>
        <w:jc w:val="both"/>
        <w:rPr>
          <w:rFonts w:ascii="Bookman Old Style" w:hAnsi="Bookman Old Style"/>
        </w:rPr>
      </w:pPr>
    </w:p>
    <w:p w14:paraId="1A2B8E32" w14:textId="77777777" w:rsidR="00536422" w:rsidRPr="00536422" w:rsidRDefault="00536422" w:rsidP="00536422">
      <w:pPr>
        <w:jc w:val="both"/>
        <w:rPr>
          <w:rFonts w:ascii="Bookman Old Style" w:hAnsi="Bookman Old Style"/>
        </w:rPr>
      </w:pPr>
    </w:p>
    <w:p w14:paraId="42D7E1B0" w14:textId="13FAD534" w:rsidR="00536422" w:rsidRDefault="00536422" w:rsidP="004A6140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Mpumalanga – 4 newspaper advertising companies, 1 pest control company and 1 construction </w:t>
      </w:r>
      <w:proofErr w:type="gramStart"/>
      <w:r>
        <w:rPr>
          <w:rFonts w:ascii="Bookman Old Style" w:hAnsi="Bookman Old Style"/>
        </w:rPr>
        <w:t>company;</w:t>
      </w:r>
      <w:proofErr w:type="gramEnd"/>
    </w:p>
    <w:p w14:paraId="17BC5505" w14:textId="18D1F8D8" w:rsidR="00536422" w:rsidRPr="004A6140" w:rsidRDefault="00536422" w:rsidP="004A6140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Durban – 1 medical services company and 1 cleaning services company.</w:t>
      </w:r>
    </w:p>
    <w:p w14:paraId="2C9C8D61" w14:textId="77777777" w:rsidR="00536422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 try to </w:t>
      </w:r>
      <w:proofErr w:type="gramStart"/>
      <w:r>
        <w:rPr>
          <w:rFonts w:ascii="Bookman Old Style" w:hAnsi="Bookman Old Style"/>
        </w:rPr>
        <w:t>advice</w:t>
      </w:r>
      <w:proofErr w:type="gramEnd"/>
      <w:r>
        <w:rPr>
          <w:rFonts w:ascii="Bookman Old Style" w:hAnsi="Bookman Old Style"/>
        </w:rPr>
        <w:t xml:space="preserve"> our clients as much as possible when it comes to SARS regulations.</w:t>
      </w:r>
    </w:p>
    <w:p w14:paraId="25DD0645" w14:textId="372BF681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VISION</w:t>
      </w:r>
    </w:p>
    <w:p w14:paraId="2B4639D1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Our vision is to provide a professional Accounting and Tax service to small businesses in and around Johannesburg and Pretoria.</w:t>
      </w:r>
    </w:p>
    <w:p w14:paraId="4024DBF8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MISSION</w:t>
      </w:r>
    </w:p>
    <w:p w14:paraId="61179926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We strive for perfection and provide the highest standard of services to our clients, through the application of best practices and sustainably growing the profitability and value of the business.</w:t>
      </w:r>
    </w:p>
    <w:p w14:paraId="615B41C3" w14:textId="77777777" w:rsidR="001819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VALUE</w:t>
      </w:r>
    </w:p>
    <w:p w14:paraId="04F6B275" w14:textId="77777777" w:rsidR="001819A4" w:rsidRDefault="001819A4" w:rsidP="001819A4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Integrity – to be honest and ethical when rendering our services to our clients;</w:t>
      </w:r>
    </w:p>
    <w:p w14:paraId="0728D31A" w14:textId="77777777" w:rsidR="001819A4" w:rsidRDefault="001819A4" w:rsidP="001819A4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Leadership – to be leading the experts in our field of operation and provide innovative ideas;</w:t>
      </w:r>
    </w:p>
    <w:p w14:paraId="44374072" w14:textId="77777777" w:rsidR="001819A4" w:rsidRDefault="001819A4" w:rsidP="001819A4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Service – to provide premium services to our clients and our community;</w:t>
      </w:r>
    </w:p>
    <w:p w14:paraId="16B03181" w14:textId="77777777" w:rsidR="001819A4" w:rsidRPr="001819A4" w:rsidRDefault="001819A4" w:rsidP="001819A4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Staff – to have two to three employers and train them to the best of our abilities.</w:t>
      </w:r>
    </w:p>
    <w:p w14:paraId="0067DE69" w14:textId="77777777" w:rsidR="001819A4" w:rsidRPr="00CC66A4" w:rsidRDefault="001819A4" w:rsidP="001819A4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14:paraId="2BCC0CA1" w14:textId="77777777" w:rsidR="00CC66A4" w:rsidRPr="00CC66A4" w:rsidRDefault="00CC66A4" w:rsidP="001819A4">
      <w:pPr>
        <w:pStyle w:val="Salutation"/>
        <w:jc w:val="both"/>
      </w:pPr>
    </w:p>
    <w:sectPr w:rsidR="00CC66A4" w:rsidRPr="00CC66A4" w:rsidSect="00C54C53">
      <w:headerReference w:type="default" r:id="rId11"/>
      <w:footerReference w:type="first" r:id="rId12"/>
      <w:pgSz w:w="12240" w:h="15840" w:code="1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0E0FE" w14:textId="77777777" w:rsidR="00C54C53" w:rsidRDefault="00C54C53">
      <w:pPr>
        <w:spacing w:after="0" w:line="240" w:lineRule="auto"/>
      </w:pPr>
      <w:r>
        <w:separator/>
      </w:r>
    </w:p>
    <w:p w14:paraId="5DA444B7" w14:textId="77777777" w:rsidR="00C54C53" w:rsidRDefault="00C54C53"/>
  </w:endnote>
  <w:endnote w:type="continuationSeparator" w:id="0">
    <w:p w14:paraId="7F5F5E83" w14:textId="77777777" w:rsidR="00C54C53" w:rsidRDefault="00C54C53">
      <w:pPr>
        <w:spacing w:after="0" w:line="240" w:lineRule="auto"/>
      </w:pPr>
      <w:r>
        <w:continuationSeparator/>
      </w:r>
    </w:p>
    <w:p w14:paraId="08B9C793" w14:textId="77777777" w:rsidR="00C54C53" w:rsidRDefault="00C54C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B25B8" w14:textId="77777777" w:rsidR="00A56BB2" w:rsidRDefault="00A56BB2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C7850" w14:textId="77777777" w:rsidR="00C54C53" w:rsidRDefault="00C54C53">
      <w:pPr>
        <w:spacing w:after="0" w:line="240" w:lineRule="auto"/>
      </w:pPr>
      <w:r>
        <w:separator/>
      </w:r>
    </w:p>
    <w:p w14:paraId="76D08A06" w14:textId="77777777" w:rsidR="00C54C53" w:rsidRDefault="00C54C53"/>
  </w:footnote>
  <w:footnote w:type="continuationSeparator" w:id="0">
    <w:p w14:paraId="3246E7AB" w14:textId="77777777" w:rsidR="00C54C53" w:rsidRDefault="00C54C53">
      <w:pPr>
        <w:spacing w:after="0" w:line="240" w:lineRule="auto"/>
      </w:pPr>
      <w:r>
        <w:continuationSeparator/>
      </w:r>
    </w:p>
    <w:p w14:paraId="65324783" w14:textId="77777777" w:rsidR="00C54C53" w:rsidRDefault="00C54C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C200D" w14:textId="77777777" w:rsidR="00A56BB2" w:rsidRPr="00FE1448" w:rsidRDefault="00A56BB2" w:rsidP="00FE1448">
    <w:pPr>
      <w:pStyle w:val="Header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4A38EA5D" wp14:editId="0483C0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/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3E7D5F" id="Group 23" o:spid="_x0000_s1026" style="position:absolute;margin-left:0;margin-top:0;width:612.3pt;height:792.05pt;z-index:25167872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">
              <v:shape id="Freeform 5" o:spid="_x0000_s1027" style="position:absolute;top:9239;width:43172;height:10328;visibility:visible;mso-wrap-style:square;v-text-anchor:top" coordsize="2671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//lL0A&#10;AADaAAAADwAAAGRycy9kb3ducmV2LnhtbERPTQsBQRi+K/9hepWLmCWJZUhKHDj4CMe3ndfuZued&#10;bWew/r05KMen53u2qE0hXlS53LKCfi8CQZxYnXOq4Hxad8cgnEfWWFgmBR9ysJg3GzOMtX3zgV5H&#10;n4oQwi5GBZn3ZSylSzIy6Hq2JA7c3VYGfYBVKnWF7xBuCjmIopE0mHNoyLCkVUbJ4/g0CjZ7t7tM&#10;Rnjeusewk/urXS2vN6XarXo5BeGp9n/xz73VCsLWcCXc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R//lL0AAADaAAAADwAAAAAAAAAAAAAAAACYAgAAZHJzL2Rvd25yZXYu&#10;eG1sUEsFBgAAAAAEAAQA9QAAAIID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kjuMQA&#10;AADaAAAADwAAAGRycy9kb3ducmV2LnhtbESPQWsCMRSE70L/Q3iFXopmXaTUrVFEXCx4sbaX3h6b&#10;192lm5clSdfYX28EweMwM98wi1U0nRjI+daygukkA0FcWd1yreDrsxy/gvABWWNnmRScycNq+TBa&#10;YKHtiT9oOIZaJAj7AhU0IfSFlL5qyKCf2J44eT/WGQxJulpqh6cEN53Ms+xFGmw5LTTY06ah6vf4&#10;ZxTg4bke4vTb7fb/Macy38ZytlXq6TGu30AEiuEevrXftYI5XK+k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ZI7jEAAAA2gAAAA8AAAAAAAAAAAAAAAAAmAIAAGRycy9k&#10;b3ducmV2LnhtbFBLBQYAAAAABAAEAPUAAACJAw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yIScEA&#10;AADbAAAADwAAAGRycy9kb3ducmV2LnhtbERPTYvCMBC9C/sfwizsTVM9iHSNUgRR9CB2F3aPYzM2&#10;pc2kNLF2/70RhL3N433Ocj3YRvTU+cqxgukkAUFcOF1xqeD7aztegPABWWPjmBT8kYf16m20xFS7&#10;O5+pz0MpYgj7FBWYENpUSl8YsugnriWO3NV1FkOEXSl1h/cYbhs5S5K5tFhxbDDY0sZQUec3q2D/&#10;m4Xd4XI7uJ/sXOdHc+rr+qTUx/uQfYIINIR/8cu913H+FJ6/x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iEnBAAAA2wAAAA8AAAAAAAAAAAAAAAAAmAIAAGRycy9kb3du&#10;cmV2LnhtbFBLBQYAAAAABAAEAPUAAACGAwAAAAA=&#10;" fillcolor="#262626 [3204]" stroked="f"/>
              <v:shape id="Freeform: Shape 27" o:spid="_x0000_s1030" style="position:absolute;top:85153;width:66948;height:15439;visibility:visible;mso-wrap-style:square;v-text-anchor:top" coordsize="6694833,1543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cIcEA&#10;AADbAAAADwAAAGRycy9kb3ducmV2LnhtbERPy4rCMBTdC/MP4Q7MTlOFEammRRRhYEbEx8bdpbm2&#10;weamNFHb+XqzEFweznuRd7YWd2q9caxgPEpAEBdOGy4VnI6b4QyED8gaa8ekoCcPefYxWGCq3YP3&#10;dD+EUsQQ9ikqqEJoUil9UZFFP3INceQurrUYImxLqVt8xHBby0mSTKVFw7GhwoZWFRXXw80q+D3j&#10;d7HdXMyu7/eu+d+t/vzaKPX12S3nIAJ14S1+uX+0gkkcG7/EH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bXCHBAAAA2wAAAA8AAAAAAAAAAAAAAAAAmAIAAGRycy9kb3du&#10;cmV2LnhtbFBLBQYAAAAABAAEAPUAAACGAw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Freeform: Shape 24" o:spid="_x0000_s1031" style="position:absolute;left:64960;top:73152;width:12801;height:27421;visibility:visible;mso-wrap-style:square;v-text-anchor:top" coordsize="1280132,2742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Imr0A&#10;AADbAAAADwAAAGRycy9kb3ducmV2LnhtbERPSwrCMBDdC94hjOBGNFVEpBpFBEFcCH4OMDTTpthM&#10;ShO1enojCO7m8b6zXLe2Eg9qfOlYwXiUgCDOnC65UHC97IZzED4ga6wck4IXeVivup0lpto9+USP&#10;cyhEDGGfogITQp1K6TNDFv3I1cSRy11jMUTYFFI3+IzhtpKTJJlJiyXHBoM1bQ1lt/PdKhgc362r&#10;g8kP+Z4m79d1VrgNKtXvtZsFiEBt+It/7r2O86fw/SUeIF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RImr0AAADbAAAADwAAAAAAAAAAAAAAAACYAgAAZHJzL2Rvd25yZXYu&#10;eG1sUEsFBgAAAAAEAAQA9QAAAIID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Freeform 13" o:spid="_x0000_s1032" style="position:absolute;left:52673;top:78486;width:12284;height:17662;visibility:visible;mso-wrap-style:square;v-text-anchor:top" coordsize="760,1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OfcAA&#10;AADbAAAADwAAAGRycy9kb3ducmV2LnhtbERPzYrCMBC+L+w7hFnwtqa70iLVKLIgiKdu9QHGZmyq&#10;zaQ0WVvf3iwI3ubj+53lerStuFHvG8cKvqYJCOLK6YZrBcfD9nMOwgdkja1jUnAnD+vV+9sSc+0G&#10;/qVbGWoRQ9jnqMCE0OVS+sqQRT91HXHkzq63GCLsa6l7HGK4beV3kmTSYsOxwWBHP4aqa/lnFZyK&#10;qpHzsEmvhb9k6YHG7WxvlJp8jJsFiEBjeImf7p2O8zP4/y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eOfcAAAADbAAAADwAAAAAAAAAAAAAAAACYAgAAZHJzL2Rvd25y&#10;ZXYueG1sUEsFBgAAAAAEAAQA9QAAAIUD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Freeform 15" o:spid="_x0000_s1033" style="position:absolute;left:57800;top:82486;width:7160;height:10178;visibility:visible;mso-wrap-style:square;v-text-anchor:top" coordsize="443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yPsIA&#10;AADbAAAADwAAAGRycy9kb3ducmV2LnhtbESPzYrCQBCE7wu+w9CCt3XigiLRUcQfFC/izwO0mTYJ&#10;ZnpCZjbGt7cPC3vrpqqrvp4vO1eplppQejYwGiagiDNvS84N3K677ymoEJEtVp7JwJsCLBe9rzmm&#10;1r/4TO0l5kpCOKRooIixTrUOWUEOw9DXxKI9fOMwytrk2jb4knBX6Z8kmWiHJUtDgTWtC8qel19n&#10;YOO3iTtN7uf9EfVx02I1HrU7Ywb9bjUDFamL/+a/64MVfIGVX2QAvf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zI+wgAAANsAAAAPAAAAAAAAAAAAAAAAAJgCAABkcnMvZG93&#10;bnJldi54bWxQSwUGAAAAAAQABAD1AAAAhwM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Rectangle 28" o:spid="_x0000_s1034" style="position:absolute;width:77724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E75C24"/>
    <w:multiLevelType w:val="hybridMultilevel"/>
    <w:tmpl w:val="4A62EE9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76CD3"/>
    <w:multiLevelType w:val="hybridMultilevel"/>
    <w:tmpl w:val="71C05C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73803"/>
    <w:multiLevelType w:val="hybridMultilevel"/>
    <w:tmpl w:val="2F38F3E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5D5D"/>
    <w:multiLevelType w:val="hybridMultilevel"/>
    <w:tmpl w:val="EA2C5DD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F1B8B"/>
    <w:multiLevelType w:val="hybridMultilevel"/>
    <w:tmpl w:val="5B5AF86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592363">
    <w:abstractNumId w:val="9"/>
  </w:num>
  <w:num w:numId="2" w16cid:durableId="860631896">
    <w:abstractNumId w:val="7"/>
  </w:num>
  <w:num w:numId="3" w16cid:durableId="1155531210">
    <w:abstractNumId w:val="6"/>
  </w:num>
  <w:num w:numId="4" w16cid:durableId="792020122">
    <w:abstractNumId w:val="5"/>
  </w:num>
  <w:num w:numId="5" w16cid:durableId="217980981">
    <w:abstractNumId w:val="4"/>
  </w:num>
  <w:num w:numId="6" w16cid:durableId="2088377683">
    <w:abstractNumId w:val="8"/>
  </w:num>
  <w:num w:numId="7" w16cid:durableId="266349003">
    <w:abstractNumId w:val="3"/>
  </w:num>
  <w:num w:numId="8" w16cid:durableId="1016272634">
    <w:abstractNumId w:val="2"/>
  </w:num>
  <w:num w:numId="9" w16cid:durableId="1370296380">
    <w:abstractNumId w:val="1"/>
  </w:num>
  <w:num w:numId="10" w16cid:durableId="122232125">
    <w:abstractNumId w:val="0"/>
  </w:num>
  <w:num w:numId="11" w16cid:durableId="1740251616">
    <w:abstractNumId w:val="13"/>
  </w:num>
  <w:num w:numId="12" w16cid:durableId="1966429065">
    <w:abstractNumId w:val="14"/>
  </w:num>
  <w:num w:numId="13" w16cid:durableId="1406953802">
    <w:abstractNumId w:val="10"/>
  </w:num>
  <w:num w:numId="14" w16cid:durableId="821965653">
    <w:abstractNumId w:val="11"/>
  </w:num>
  <w:num w:numId="15" w16cid:durableId="18658992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6A4"/>
    <w:rsid w:val="000115CE"/>
    <w:rsid w:val="000828F4"/>
    <w:rsid w:val="000F51EC"/>
    <w:rsid w:val="000F7122"/>
    <w:rsid w:val="00107C8E"/>
    <w:rsid w:val="0015507F"/>
    <w:rsid w:val="001819A4"/>
    <w:rsid w:val="001B4EEF"/>
    <w:rsid w:val="001B689C"/>
    <w:rsid w:val="00200635"/>
    <w:rsid w:val="00254E0D"/>
    <w:rsid w:val="002A0A1B"/>
    <w:rsid w:val="0038000D"/>
    <w:rsid w:val="00385ACF"/>
    <w:rsid w:val="003B048C"/>
    <w:rsid w:val="0040677A"/>
    <w:rsid w:val="00410197"/>
    <w:rsid w:val="00477474"/>
    <w:rsid w:val="00480B7F"/>
    <w:rsid w:val="004A1893"/>
    <w:rsid w:val="004A6140"/>
    <w:rsid w:val="004B2893"/>
    <w:rsid w:val="004B69C1"/>
    <w:rsid w:val="004C4A44"/>
    <w:rsid w:val="005125BB"/>
    <w:rsid w:val="005264AB"/>
    <w:rsid w:val="00536422"/>
    <w:rsid w:val="00537562"/>
    <w:rsid w:val="00537F9C"/>
    <w:rsid w:val="00572222"/>
    <w:rsid w:val="005D3DA6"/>
    <w:rsid w:val="00744EA9"/>
    <w:rsid w:val="00752FC4"/>
    <w:rsid w:val="00757E9C"/>
    <w:rsid w:val="007B4C91"/>
    <w:rsid w:val="007D70F7"/>
    <w:rsid w:val="00830C5F"/>
    <w:rsid w:val="00834A33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A17117"/>
    <w:rsid w:val="00A56BB2"/>
    <w:rsid w:val="00A670A9"/>
    <w:rsid w:val="00A763AE"/>
    <w:rsid w:val="00A81C05"/>
    <w:rsid w:val="00B63133"/>
    <w:rsid w:val="00B86B57"/>
    <w:rsid w:val="00BC0F0A"/>
    <w:rsid w:val="00C11980"/>
    <w:rsid w:val="00C12A54"/>
    <w:rsid w:val="00C54C53"/>
    <w:rsid w:val="00CB0809"/>
    <w:rsid w:val="00CC66A4"/>
    <w:rsid w:val="00D04123"/>
    <w:rsid w:val="00D06525"/>
    <w:rsid w:val="00D149F1"/>
    <w:rsid w:val="00D36106"/>
    <w:rsid w:val="00DC784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08EB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%20Business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078E55-7439-46D3-986F-7381E1543C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</Template>
  <TotalTime>0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2020-01-16T08:02:00Z</dcterms:created>
  <dcterms:modified xsi:type="dcterms:W3CDTF">2024-02-23T07:15:00Z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